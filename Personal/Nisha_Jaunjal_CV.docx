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4245"/>
      </w:tblGrid>
      <w:tr w:rsidR="001618F1" w:rsidRPr="00ED6F8C" w14:paraId="5462B5DD" w14:textId="77777777" w:rsidTr="005840EB">
        <w:tc>
          <w:tcPr>
            <w:tcW w:w="6771" w:type="dxa"/>
            <w:vAlign w:val="center"/>
          </w:tcPr>
          <w:p w14:paraId="18FF4121" w14:textId="77777777" w:rsidR="001618F1" w:rsidRPr="00ED6F8C" w:rsidRDefault="001618F1" w:rsidP="005840EB">
            <w:pPr>
              <w:rPr>
                <w:rFonts w:ascii="Calibri" w:hAnsi="Calibri"/>
                <w:sz w:val="44"/>
              </w:rPr>
            </w:pPr>
            <w:r w:rsidRPr="003E7D88">
              <w:rPr>
                <w:rFonts w:ascii="Calibri" w:hAnsi="Calibri"/>
                <w:b/>
                <w:sz w:val="96"/>
              </w:rPr>
              <w:t>Nisha Jaunjal</w:t>
            </w:r>
          </w:p>
          <w:p w14:paraId="7DBE6577" w14:textId="77777777" w:rsidR="005840EB" w:rsidRPr="00ED6F8C" w:rsidRDefault="001618F1" w:rsidP="005840EB">
            <w:pPr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Angular Developer | Java Enthusiast | Full-Stack Capabilities</w:t>
            </w:r>
          </w:p>
          <w:p w14:paraId="3401D0FB" w14:textId="29355303" w:rsidR="005840EB" w:rsidRPr="00ED6F8C" w:rsidRDefault="005840EB" w:rsidP="005840E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4245" w:type="dxa"/>
            <w:vAlign w:val="center"/>
          </w:tcPr>
          <w:p w14:paraId="716BFE46" w14:textId="09FE04D6" w:rsidR="00C7503F" w:rsidRPr="00ED6F8C" w:rsidRDefault="00C7503F" w:rsidP="005840EB">
            <w:pPr>
              <w:jc w:val="right"/>
              <w:rPr>
                <w:rFonts w:ascii="Calibri" w:hAnsi="Calibri"/>
                <w:color w:val="FF0000"/>
              </w:rPr>
            </w:pPr>
            <w:r w:rsidRPr="00ED6F8C">
              <w:rPr>
                <w:rFonts w:ascii="Calibri" w:hAnsi="Calibri"/>
                <w:color w:val="FF0000"/>
              </w:rPr>
              <w:t>Immediate Joiner</w:t>
            </w:r>
          </w:p>
          <w:p w14:paraId="21FAA6C0" w14:textId="36EB06AD" w:rsidR="001618F1" w:rsidRPr="00ED6F8C" w:rsidRDefault="001618F1" w:rsidP="005840EB">
            <w:pPr>
              <w:jc w:val="right"/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PCMC, Maharashtra, India</w:t>
            </w:r>
          </w:p>
          <w:p w14:paraId="2F047BA2" w14:textId="6712BB4D" w:rsidR="001618F1" w:rsidRDefault="001618F1" w:rsidP="005840EB">
            <w:pPr>
              <w:jc w:val="right"/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+91 9049586441</w:t>
            </w:r>
          </w:p>
          <w:p w14:paraId="54A872BB" w14:textId="15AA880C" w:rsidR="00DD0722" w:rsidRPr="00ED6F8C" w:rsidRDefault="00DD0722" w:rsidP="005840EB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LinkedIn</w:t>
            </w:r>
          </w:p>
          <w:p w14:paraId="76E5966E" w14:textId="77777777" w:rsidR="001618F1" w:rsidRDefault="00563AA5" w:rsidP="005840EB">
            <w:pPr>
              <w:jc w:val="right"/>
              <w:rPr>
                <w:rStyle w:val="Hyperlink"/>
                <w:rFonts w:ascii="Calibri" w:hAnsi="Calibri"/>
              </w:rPr>
            </w:pPr>
            <w:hyperlink r:id="rId6" w:history="1">
              <w:r w:rsidR="001618F1" w:rsidRPr="00ED6F8C">
                <w:rPr>
                  <w:rStyle w:val="Hyperlink"/>
                  <w:rFonts w:ascii="Calibri" w:hAnsi="Calibri"/>
                </w:rPr>
                <w:t>jaunjalnisha200@gmail.com</w:t>
              </w:r>
            </w:hyperlink>
          </w:p>
          <w:p w14:paraId="44BAFC02" w14:textId="4A31E330" w:rsidR="00DD0722" w:rsidRPr="004B546C" w:rsidRDefault="00DD0722" w:rsidP="005840EB">
            <w:pPr>
              <w:jc w:val="right"/>
              <w:rPr>
                <w:rFonts w:ascii="Calibri" w:hAnsi="Calibri"/>
                <w:sz w:val="14"/>
              </w:rPr>
            </w:pPr>
          </w:p>
        </w:tc>
      </w:tr>
    </w:tbl>
    <w:p w14:paraId="3948223F" w14:textId="04C951AC" w:rsidR="00DC5E0A" w:rsidRPr="00ED6F8C" w:rsidRDefault="004B61DC" w:rsidP="001618F1">
      <w:pPr>
        <w:spacing w:before="240"/>
        <w:rPr>
          <w:rFonts w:ascii="Calibri" w:hAnsi="Calibri"/>
        </w:rPr>
      </w:pPr>
      <w:r w:rsidRPr="004B61DC">
        <w:rPr>
          <w:rFonts w:ascii="Calibri" w:hAnsi="Calibri"/>
          <w:b/>
          <w:sz w:val="32"/>
        </w:rPr>
        <w:t>SUMMARY</w:t>
      </w:r>
    </w:p>
    <w:p w14:paraId="47EF588A" w14:textId="4A4DC299" w:rsidR="007421C5" w:rsidRPr="00ED6F8C" w:rsidRDefault="00F91FBC" w:rsidP="00F91FBC">
      <w:pPr>
        <w:rPr>
          <w:rFonts w:ascii="Calibri" w:hAnsi="Calibri"/>
          <w:b/>
          <w:sz w:val="32"/>
        </w:rPr>
      </w:pPr>
      <w:r w:rsidRPr="00ED6F8C">
        <w:rPr>
          <w:rFonts w:ascii="Calibri" w:hAnsi="Calibri"/>
        </w:rPr>
        <w:t>Results-driven Angular Developer with 2+ years of hands-on experience designing and building dynamic web applications using Angular (10+), Spring Boot, and MySQL. Adept at delivering scalable, maintainable, and user-focused solutions across healthcare and enterprise domains. Skilled in frontend architecture, API integration, and agile delivery with a strong foundation in Java and full-stack development principles.</w:t>
      </w:r>
    </w:p>
    <w:p w14:paraId="58EC1166" w14:textId="124C279C" w:rsidR="00DC5E0A" w:rsidRPr="004B61DC" w:rsidRDefault="004B61DC" w:rsidP="001C0C9B">
      <w:pPr>
        <w:spacing w:before="240"/>
        <w:rPr>
          <w:rFonts w:ascii="Calibri" w:hAnsi="Calibri"/>
        </w:rPr>
      </w:pPr>
      <w:r w:rsidRPr="004B61DC">
        <w:rPr>
          <w:rFonts w:ascii="Calibri" w:hAnsi="Calibri"/>
          <w:b/>
          <w:sz w:val="32"/>
        </w:rPr>
        <w:t>TECHNICAL SKILLS</w:t>
      </w:r>
    </w:p>
    <w:p w14:paraId="73645330" w14:textId="77777777" w:rsidR="00DC5E0A" w:rsidRPr="00ED6F8C" w:rsidRDefault="00F91FBC">
      <w:pPr>
        <w:rPr>
          <w:rFonts w:ascii="Calibri" w:hAnsi="Calibri"/>
        </w:rPr>
      </w:pPr>
      <w:r w:rsidRPr="00ED6F8C">
        <w:rPr>
          <w:rFonts w:ascii="Calibri" w:hAnsi="Calibri"/>
        </w:rPr>
        <w:t>Frontend: Angular (10+), TypeScript, JavaScript, HTML5, CSS3, Bootstrap, Angular Material, PrimeNG, RxJS</w:t>
      </w:r>
      <w:r w:rsidRPr="00ED6F8C">
        <w:rPr>
          <w:rFonts w:ascii="Calibri" w:hAnsi="Calibri"/>
        </w:rPr>
        <w:br/>
        <w:t>Backend: Java, Spring Boot, REST APIs</w:t>
      </w:r>
      <w:r w:rsidRPr="00ED6F8C">
        <w:rPr>
          <w:rFonts w:ascii="Calibri" w:hAnsi="Calibri"/>
        </w:rPr>
        <w:br/>
        <w:t>Database: MySQL, MongoDB</w:t>
      </w:r>
      <w:r w:rsidRPr="00ED6F8C">
        <w:rPr>
          <w:rFonts w:ascii="Calibri" w:hAnsi="Calibri"/>
        </w:rPr>
        <w:br/>
        <w:t>Tools &amp; Concepts: Git, Agile, Postman, NgRx, Lazy Loading, Dynamic Forms, State Management</w:t>
      </w:r>
      <w:r w:rsidRPr="00ED6F8C">
        <w:rPr>
          <w:rFonts w:ascii="Calibri" w:hAnsi="Calibri"/>
        </w:rPr>
        <w:br/>
        <w:t>Soft Skills: Collaboration, Problem Solving, Communication, Continuous Learning</w:t>
      </w:r>
    </w:p>
    <w:p w14:paraId="6AD8502C" w14:textId="7F212F07" w:rsidR="00DC5E0A" w:rsidRPr="004B61DC" w:rsidRDefault="004B61DC">
      <w:pPr>
        <w:rPr>
          <w:rFonts w:ascii="Calibri" w:hAnsi="Calibri"/>
        </w:rPr>
      </w:pPr>
      <w:r w:rsidRPr="004B61DC">
        <w:rPr>
          <w:rFonts w:ascii="Calibri" w:hAnsi="Calibri"/>
          <w:b/>
          <w:sz w:val="32"/>
        </w:rPr>
        <w:t>EXPERIENCE</w:t>
      </w:r>
    </w:p>
    <w:p w14:paraId="56B078B8" w14:textId="77777777" w:rsidR="00DD48E2" w:rsidRPr="00ED6F8C" w:rsidRDefault="00F91FBC" w:rsidP="001028DE">
      <w:pPr>
        <w:spacing w:after="0"/>
        <w:rPr>
          <w:rFonts w:ascii="Calibri" w:hAnsi="Calibri"/>
        </w:rPr>
      </w:pPr>
      <w:r w:rsidRPr="00ED6F8C">
        <w:rPr>
          <w:rFonts w:ascii="Calibri" w:hAnsi="Calibri"/>
          <w:b/>
        </w:rPr>
        <w:t>Medimaze Solutions Pvt. Ltd.</w:t>
      </w:r>
    </w:p>
    <w:p w14:paraId="1C703BD0" w14:textId="50A16A09" w:rsidR="00DC5E0A" w:rsidRPr="00ED6F8C" w:rsidRDefault="00F91FBC">
      <w:pPr>
        <w:rPr>
          <w:rFonts w:ascii="Calibri" w:hAnsi="Calibri"/>
        </w:rPr>
      </w:pPr>
      <w:r w:rsidRPr="00ED6F8C">
        <w:rPr>
          <w:rFonts w:ascii="Calibri" w:hAnsi="Calibri"/>
        </w:rPr>
        <w:t xml:space="preserve">Angular Developer | April 2023 – </w:t>
      </w:r>
      <w:r w:rsidR="007E507C">
        <w:rPr>
          <w:rFonts w:ascii="Calibri" w:hAnsi="Calibri"/>
        </w:rPr>
        <w:t>March 2025</w:t>
      </w:r>
    </w:p>
    <w:p w14:paraId="5EE1EFD3" w14:textId="77777777" w:rsidR="001028DE" w:rsidRDefault="00F91FBC" w:rsidP="001028DE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1028DE">
        <w:rPr>
          <w:rFonts w:ascii="Calibri" w:hAnsi="Calibri"/>
        </w:rPr>
        <w:t>Leading frontend development of Esahaj - HMI</w:t>
      </w:r>
      <w:r w:rsidR="001028DE">
        <w:rPr>
          <w:rFonts w:ascii="Calibri" w:hAnsi="Calibri"/>
        </w:rPr>
        <w:t>S for a major hospital network.</w:t>
      </w:r>
    </w:p>
    <w:p w14:paraId="4D77C7F4" w14:textId="77777777" w:rsidR="001028DE" w:rsidRDefault="00F91FBC" w:rsidP="001028DE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1028DE">
        <w:rPr>
          <w:rFonts w:ascii="Calibri" w:hAnsi="Calibri"/>
        </w:rPr>
        <w:t>Developed responsive UI components with Angular,</w:t>
      </w:r>
      <w:r w:rsidR="001028DE">
        <w:rPr>
          <w:rFonts w:ascii="Calibri" w:hAnsi="Calibri"/>
        </w:rPr>
        <w:t xml:space="preserve"> Angular Material, and </w:t>
      </w:r>
      <w:proofErr w:type="spellStart"/>
      <w:r w:rsidR="001028DE">
        <w:rPr>
          <w:rFonts w:ascii="Calibri" w:hAnsi="Calibri"/>
        </w:rPr>
        <w:t>PrimeNG</w:t>
      </w:r>
      <w:proofErr w:type="spellEnd"/>
      <w:r w:rsidR="001028DE">
        <w:rPr>
          <w:rFonts w:ascii="Calibri" w:hAnsi="Calibri"/>
        </w:rPr>
        <w:t>.</w:t>
      </w:r>
    </w:p>
    <w:p w14:paraId="37E2CC71" w14:textId="77777777" w:rsidR="001028DE" w:rsidRDefault="00F91FBC" w:rsidP="001028DE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1028DE">
        <w:rPr>
          <w:rFonts w:ascii="Calibri" w:hAnsi="Calibri"/>
        </w:rPr>
        <w:t>Integrated RESTful APIs and optimized frontend performance using lazy loadi</w:t>
      </w:r>
      <w:r w:rsidR="001028DE">
        <w:rPr>
          <w:rFonts w:ascii="Calibri" w:hAnsi="Calibri"/>
        </w:rPr>
        <w:t>ng and state management (</w:t>
      </w:r>
      <w:proofErr w:type="spellStart"/>
      <w:r w:rsidR="001028DE">
        <w:rPr>
          <w:rFonts w:ascii="Calibri" w:hAnsi="Calibri"/>
        </w:rPr>
        <w:t>NgRx</w:t>
      </w:r>
      <w:proofErr w:type="spellEnd"/>
      <w:r w:rsidR="001028DE">
        <w:rPr>
          <w:rFonts w:ascii="Calibri" w:hAnsi="Calibri"/>
        </w:rPr>
        <w:t>).</w:t>
      </w:r>
    </w:p>
    <w:p w14:paraId="1423B133" w14:textId="77777777" w:rsidR="001028DE" w:rsidRDefault="00F91FBC" w:rsidP="001028DE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1028DE">
        <w:rPr>
          <w:rFonts w:ascii="Calibri" w:hAnsi="Calibri"/>
        </w:rPr>
        <w:t>Implemented RxJS for handling c</w:t>
      </w:r>
      <w:r w:rsidR="001028DE">
        <w:rPr>
          <w:rFonts w:ascii="Calibri" w:hAnsi="Calibri"/>
        </w:rPr>
        <w:t>omplex asynchronous operations.</w:t>
      </w:r>
    </w:p>
    <w:p w14:paraId="63707E42" w14:textId="77777777" w:rsidR="001028DE" w:rsidRDefault="00F91FBC" w:rsidP="001028DE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1028DE">
        <w:rPr>
          <w:rFonts w:ascii="Calibri" w:hAnsi="Calibri"/>
        </w:rPr>
        <w:t>Delivered agile-based sprints with regular cross-functional collaboration, improving del</w:t>
      </w:r>
      <w:r w:rsidR="001028DE">
        <w:rPr>
          <w:rFonts w:ascii="Calibri" w:hAnsi="Calibri"/>
        </w:rPr>
        <w:t>ivery speed and feedback loops.</w:t>
      </w:r>
    </w:p>
    <w:p w14:paraId="59B3D9D1" w14:textId="77777777" w:rsidR="001028DE" w:rsidRDefault="00F91FBC" w:rsidP="001028DE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1028DE">
        <w:rPr>
          <w:rFonts w:ascii="Calibri" w:hAnsi="Calibri"/>
        </w:rPr>
        <w:t>Ensured high code quality and reusability using modular a</w:t>
      </w:r>
      <w:r w:rsidR="001028DE">
        <w:rPr>
          <w:rFonts w:ascii="Calibri" w:hAnsi="Calibri"/>
        </w:rPr>
        <w:t>rchitecture and best practices.</w:t>
      </w:r>
    </w:p>
    <w:p w14:paraId="18B3638C" w14:textId="49B5ACD2" w:rsidR="00DC5E0A" w:rsidRPr="001028DE" w:rsidRDefault="00F91FBC" w:rsidP="001028DE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1028DE">
        <w:rPr>
          <w:rFonts w:ascii="Calibri" w:hAnsi="Calibri"/>
        </w:rPr>
        <w:t>Enhanced user experience via dynamic forms, routing, and UI transitions.</w:t>
      </w:r>
    </w:p>
    <w:p w14:paraId="6BC5BC66" w14:textId="634A23C8" w:rsidR="00DD48E2" w:rsidRPr="00ED6F8C" w:rsidRDefault="001028DE" w:rsidP="001028DE">
      <w:pPr>
        <w:spacing w:after="0"/>
        <w:rPr>
          <w:rFonts w:ascii="Calibri" w:hAnsi="Calibri"/>
        </w:rPr>
      </w:pPr>
      <w:proofErr w:type="spellStart"/>
      <w:r>
        <w:rPr>
          <w:rStyle w:val="Strong"/>
          <w:rFonts w:ascii="Calibri" w:hAnsi="Calibri"/>
        </w:rPr>
        <w:t>Peoplestrong</w:t>
      </w:r>
      <w:proofErr w:type="spellEnd"/>
      <w:r>
        <w:rPr>
          <w:rStyle w:val="Strong"/>
          <w:rFonts w:ascii="Calibri" w:hAnsi="Calibri"/>
        </w:rPr>
        <w:t xml:space="preserve"> Technology Private Limited, Pune</w:t>
      </w:r>
    </w:p>
    <w:p w14:paraId="09490F14" w14:textId="77777777" w:rsidR="001028DE" w:rsidRDefault="00DD48E2">
      <w:pPr>
        <w:rPr>
          <w:rStyle w:val="Emphasis"/>
          <w:rFonts w:ascii="Calibri" w:hAnsi="Calibri"/>
          <w:i w:val="0"/>
        </w:rPr>
      </w:pPr>
      <w:r w:rsidRPr="001028DE">
        <w:rPr>
          <w:rStyle w:val="Emphasis"/>
          <w:rFonts w:ascii="Calibri" w:hAnsi="Calibri"/>
          <w:i w:val="0"/>
        </w:rPr>
        <w:t>Recruitment Associate – Tech Operations</w:t>
      </w:r>
      <w:r w:rsidRPr="001028DE">
        <w:rPr>
          <w:rFonts w:ascii="Calibri" w:hAnsi="Calibri"/>
          <w:i/>
        </w:rPr>
        <w:t xml:space="preserve"> </w:t>
      </w:r>
      <w:r w:rsidRPr="007E0DBF">
        <w:rPr>
          <w:rFonts w:ascii="Calibri" w:hAnsi="Calibri"/>
        </w:rPr>
        <w:t>|</w:t>
      </w:r>
      <w:r w:rsidRPr="001028DE">
        <w:rPr>
          <w:rFonts w:ascii="Calibri" w:hAnsi="Calibri"/>
          <w:i/>
        </w:rPr>
        <w:t xml:space="preserve"> </w:t>
      </w:r>
      <w:r w:rsidRPr="001028DE">
        <w:rPr>
          <w:rStyle w:val="Emphasis"/>
          <w:rFonts w:ascii="Calibri" w:hAnsi="Calibri"/>
          <w:i w:val="0"/>
        </w:rPr>
        <w:t>July 2021 – Dec 2022</w:t>
      </w:r>
    </w:p>
    <w:p w14:paraId="5D3CF1C5" w14:textId="52D436C0" w:rsidR="00DD48E2" w:rsidRPr="00ED6F8C" w:rsidRDefault="00DD48E2">
      <w:pPr>
        <w:rPr>
          <w:rFonts w:ascii="Calibri" w:hAnsi="Calibri"/>
        </w:rPr>
      </w:pPr>
      <w:r w:rsidRPr="00ED6F8C">
        <w:rPr>
          <w:rFonts w:ascii="Calibri" w:hAnsi="Calibri"/>
        </w:rPr>
        <w:t>Managed candidate databases using Excel and SQL, automated recruitment workflows, and supported tech hiring with data-driven insights—gaining foundational exposure to enterprise systems and backend processes.</w:t>
      </w:r>
    </w:p>
    <w:p w14:paraId="13AE7DC4" w14:textId="19377A9A" w:rsidR="00DC5E0A" w:rsidRPr="00ED6F8C" w:rsidRDefault="004B61DC" w:rsidP="00D03D67">
      <w:pPr>
        <w:spacing w:after="0"/>
        <w:rPr>
          <w:rFonts w:ascii="Calibri" w:hAnsi="Calibri"/>
          <w:b/>
          <w:sz w:val="32"/>
        </w:rPr>
      </w:pPr>
      <w:r w:rsidRPr="004B61DC">
        <w:rPr>
          <w:rFonts w:ascii="Calibri" w:hAnsi="Calibri"/>
          <w:b/>
          <w:sz w:val="32"/>
        </w:rPr>
        <w:t>EDUCATION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670"/>
        <w:gridCol w:w="2119"/>
      </w:tblGrid>
      <w:tr w:rsidR="005D33AA" w:rsidRPr="00ED6F8C" w14:paraId="775F1666" w14:textId="77777777" w:rsidTr="00AE7081">
        <w:trPr>
          <w:trHeight w:val="397"/>
        </w:trPr>
        <w:tc>
          <w:tcPr>
            <w:tcW w:w="2977" w:type="dxa"/>
            <w:vAlign w:val="center"/>
          </w:tcPr>
          <w:p w14:paraId="53984C3C" w14:textId="28A93A5E" w:rsidR="005D33AA" w:rsidRPr="00ED6F8C" w:rsidRDefault="005D33AA" w:rsidP="005D33AA">
            <w:pPr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B.Tech in Engineering</w:t>
            </w:r>
          </w:p>
        </w:tc>
        <w:tc>
          <w:tcPr>
            <w:tcW w:w="5670" w:type="dxa"/>
            <w:vAlign w:val="center"/>
          </w:tcPr>
          <w:p w14:paraId="14B1780F" w14:textId="470D7272" w:rsidR="005D33AA" w:rsidRPr="00ED6F8C" w:rsidRDefault="005D33AA" w:rsidP="005D33AA">
            <w:pPr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Vishwakarma Institute of Information Technology, Pune</w:t>
            </w:r>
          </w:p>
        </w:tc>
        <w:tc>
          <w:tcPr>
            <w:tcW w:w="2119" w:type="dxa"/>
            <w:vAlign w:val="center"/>
          </w:tcPr>
          <w:p w14:paraId="77579E41" w14:textId="19F648FD" w:rsidR="005D33AA" w:rsidRPr="00ED6F8C" w:rsidRDefault="005D33AA" w:rsidP="005D33AA">
            <w:pPr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2021</w:t>
            </w:r>
          </w:p>
        </w:tc>
      </w:tr>
      <w:tr w:rsidR="005D33AA" w:rsidRPr="00ED6F8C" w14:paraId="22D97652" w14:textId="77777777" w:rsidTr="00AE7081">
        <w:trPr>
          <w:trHeight w:val="397"/>
        </w:trPr>
        <w:tc>
          <w:tcPr>
            <w:tcW w:w="2977" w:type="dxa"/>
            <w:vAlign w:val="center"/>
          </w:tcPr>
          <w:p w14:paraId="15EB51C0" w14:textId="18559CAA" w:rsidR="005D33AA" w:rsidRPr="00ED6F8C" w:rsidRDefault="005D33AA" w:rsidP="005D33AA">
            <w:pPr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Diploma in Engineering</w:t>
            </w:r>
          </w:p>
        </w:tc>
        <w:tc>
          <w:tcPr>
            <w:tcW w:w="5670" w:type="dxa"/>
            <w:vAlign w:val="center"/>
          </w:tcPr>
          <w:p w14:paraId="7FABEE9D" w14:textId="05B9FDDF" w:rsidR="005D33AA" w:rsidRPr="00ED6F8C" w:rsidRDefault="005D33AA" w:rsidP="005D33AA">
            <w:pPr>
              <w:rPr>
                <w:rFonts w:ascii="Calibri" w:hAnsi="Calibri"/>
              </w:rPr>
            </w:pPr>
            <w:proofErr w:type="spellStart"/>
            <w:r w:rsidRPr="00ED6F8C">
              <w:rPr>
                <w:rFonts w:ascii="Calibri" w:hAnsi="Calibri"/>
              </w:rPr>
              <w:t>Cusrow</w:t>
            </w:r>
            <w:proofErr w:type="spellEnd"/>
            <w:r w:rsidRPr="00ED6F8C">
              <w:rPr>
                <w:rFonts w:ascii="Calibri" w:hAnsi="Calibri"/>
              </w:rPr>
              <w:t xml:space="preserve"> </w:t>
            </w:r>
            <w:proofErr w:type="spellStart"/>
            <w:r w:rsidRPr="00ED6F8C">
              <w:rPr>
                <w:rFonts w:ascii="Calibri" w:hAnsi="Calibri"/>
              </w:rPr>
              <w:t>Wadia</w:t>
            </w:r>
            <w:proofErr w:type="spellEnd"/>
            <w:r w:rsidRPr="00ED6F8C">
              <w:rPr>
                <w:rFonts w:ascii="Calibri" w:hAnsi="Calibri"/>
              </w:rPr>
              <w:t xml:space="preserve"> Institute of Technology, Pune</w:t>
            </w:r>
          </w:p>
        </w:tc>
        <w:tc>
          <w:tcPr>
            <w:tcW w:w="2119" w:type="dxa"/>
            <w:vAlign w:val="center"/>
          </w:tcPr>
          <w:p w14:paraId="01EE0243" w14:textId="0BBEA765" w:rsidR="005D33AA" w:rsidRPr="00ED6F8C" w:rsidRDefault="005D33AA" w:rsidP="005D33AA">
            <w:pPr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2018</w:t>
            </w:r>
          </w:p>
        </w:tc>
      </w:tr>
      <w:tr w:rsidR="005D33AA" w:rsidRPr="00ED6F8C" w14:paraId="47946061" w14:textId="77777777" w:rsidTr="00AE7081">
        <w:trPr>
          <w:trHeight w:val="397"/>
        </w:trPr>
        <w:tc>
          <w:tcPr>
            <w:tcW w:w="2977" w:type="dxa"/>
            <w:vAlign w:val="center"/>
          </w:tcPr>
          <w:p w14:paraId="0B9CE131" w14:textId="6AFD8425" w:rsidR="005D33AA" w:rsidRPr="00ED6F8C" w:rsidRDefault="005D33AA" w:rsidP="005D33AA">
            <w:pPr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SSC</w:t>
            </w:r>
          </w:p>
        </w:tc>
        <w:tc>
          <w:tcPr>
            <w:tcW w:w="5670" w:type="dxa"/>
            <w:vAlign w:val="center"/>
          </w:tcPr>
          <w:p w14:paraId="1C77BE2A" w14:textId="1A86796E" w:rsidR="005D33AA" w:rsidRPr="00ED6F8C" w:rsidRDefault="005D33AA" w:rsidP="005D33AA">
            <w:pPr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 xml:space="preserve">Shri </w:t>
            </w:r>
            <w:proofErr w:type="spellStart"/>
            <w:r w:rsidRPr="00ED6F8C">
              <w:rPr>
                <w:rFonts w:ascii="Calibri" w:hAnsi="Calibri"/>
              </w:rPr>
              <w:t>Bhairavnath</w:t>
            </w:r>
            <w:proofErr w:type="spellEnd"/>
            <w:r w:rsidRPr="00ED6F8C">
              <w:rPr>
                <w:rFonts w:ascii="Calibri" w:hAnsi="Calibri"/>
              </w:rPr>
              <w:t xml:space="preserve"> </w:t>
            </w:r>
            <w:proofErr w:type="spellStart"/>
            <w:r w:rsidRPr="00ED6F8C">
              <w:rPr>
                <w:rFonts w:ascii="Calibri" w:hAnsi="Calibri"/>
              </w:rPr>
              <w:t>Vidyalaya</w:t>
            </w:r>
            <w:proofErr w:type="spellEnd"/>
          </w:p>
        </w:tc>
        <w:tc>
          <w:tcPr>
            <w:tcW w:w="2119" w:type="dxa"/>
            <w:vAlign w:val="center"/>
          </w:tcPr>
          <w:p w14:paraId="38C70EED" w14:textId="60EF42BA" w:rsidR="005D33AA" w:rsidRPr="00ED6F8C" w:rsidRDefault="005D33AA" w:rsidP="005D33AA">
            <w:pPr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2015</w:t>
            </w:r>
          </w:p>
        </w:tc>
      </w:tr>
    </w:tbl>
    <w:p w14:paraId="3372B82F" w14:textId="77777777" w:rsidR="00D03D67" w:rsidRDefault="00D03D67">
      <w:pPr>
        <w:rPr>
          <w:rFonts w:ascii="Calibri" w:hAnsi="Calibri"/>
          <w:b/>
          <w:sz w:val="32"/>
        </w:rPr>
      </w:pPr>
    </w:p>
    <w:p w14:paraId="527AF79B" w14:textId="088B82D4" w:rsidR="0045226D" w:rsidRPr="00563AA5" w:rsidRDefault="00D03D67">
      <w:pPr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br w:type="page"/>
      </w:r>
      <w:bookmarkStart w:id="0" w:name="_GoBack"/>
      <w:bookmarkEnd w:id="0"/>
      <w:r w:rsidR="004B61DC" w:rsidRPr="004B61DC">
        <w:rPr>
          <w:rFonts w:ascii="Calibri" w:hAnsi="Calibri"/>
          <w:b/>
          <w:sz w:val="32"/>
        </w:rPr>
        <w:lastRenderedPageBreak/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207"/>
      </w:tblGrid>
      <w:tr w:rsidR="0045226D" w:rsidRPr="00ED6F8C" w14:paraId="5249217E" w14:textId="77777777" w:rsidTr="0045226D">
        <w:trPr>
          <w:trHeight w:val="397"/>
        </w:trPr>
        <w:tc>
          <w:tcPr>
            <w:tcW w:w="1809" w:type="dxa"/>
            <w:vAlign w:val="center"/>
          </w:tcPr>
          <w:p w14:paraId="5C93EDA7" w14:textId="3D5F0485" w:rsidR="0045226D" w:rsidRPr="00ED6F8C" w:rsidRDefault="0045226D" w:rsidP="0045226D">
            <w:pPr>
              <w:jc w:val="center"/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Udemy</w:t>
            </w:r>
          </w:p>
        </w:tc>
        <w:tc>
          <w:tcPr>
            <w:tcW w:w="9207" w:type="dxa"/>
            <w:vAlign w:val="center"/>
          </w:tcPr>
          <w:p w14:paraId="32110713" w14:textId="1D36CAE7" w:rsidR="0045226D" w:rsidRPr="00ED6F8C" w:rsidRDefault="0045226D" w:rsidP="0045226D">
            <w:pPr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Angular Step by Step for Beginners</w:t>
            </w:r>
          </w:p>
        </w:tc>
      </w:tr>
      <w:tr w:rsidR="0045226D" w:rsidRPr="00ED6F8C" w14:paraId="1A0FC3DF" w14:textId="77777777" w:rsidTr="0045226D">
        <w:trPr>
          <w:trHeight w:val="397"/>
        </w:trPr>
        <w:tc>
          <w:tcPr>
            <w:tcW w:w="1809" w:type="dxa"/>
            <w:vAlign w:val="center"/>
          </w:tcPr>
          <w:p w14:paraId="5A96C473" w14:textId="013D338B" w:rsidR="0045226D" w:rsidRPr="00ED6F8C" w:rsidRDefault="0045226D" w:rsidP="0045226D">
            <w:pPr>
              <w:jc w:val="center"/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Udemy</w:t>
            </w:r>
          </w:p>
        </w:tc>
        <w:tc>
          <w:tcPr>
            <w:tcW w:w="9207" w:type="dxa"/>
            <w:vAlign w:val="center"/>
          </w:tcPr>
          <w:p w14:paraId="64FB5C46" w14:textId="3FCB5412" w:rsidR="0045226D" w:rsidRPr="00ED6F8C" w:rsidRDefault="0045226D" w:rsidP="0045226D">
            <w:pPr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Java Programming for Beginners</w:t>
            </w:r>
          </w:p>
        </w:tc>
      </w:tr>
      <w:tr w:rsidR="0045226D" w:rsidRPr="00ED6F8C" w14:paraId="714B7591" w14:textId="77777777" w:rsidTr="0045226D">
        <w:trPr>
          <w:trHeight w:val="397"/>
        </w:trPr>
        <w:tc>
          <w:tcPr>
            <w:tcW w:w="1809" w:type="dxa"/>
            <w:vAlign w:val="center"/>
          </w:tcPr>
          <w:p w14:paraId="69D9FEB4" w14:textId="23EF0B14" w:rsidR="0045226D" w:rsidRPr="00ED6F8C" w:rsidRDefault="0045226D" w:rsidP="0045226D">
            <w:pPr>
              <w:jc w:val="center"/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Udemy</w:t>
            </w:r>
          </w:p>
        </w:tc>
        <w:tc>
          <w:tcPr>
            <w:tcW w:w="9207" w:type="dxa"/>
            <w:vAlign w:val="center"/>
          </w:tcPr>
          <w:p w14:paraId="6B0D1E2C" w14:textId="0B97EC71" w:rsidR="0045226D" w:rsidRPr="00ED6F8C" w:rsidRDefault="0045226D" w:rsidP="0045226D">
            <w:pPr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JavaScript Basics for Beginners</w:t>
            </w:r>
          </w:p>
        </w:tc>
      </w:tr>
      <w:tr w:rsidR="0045226D" w:rsidRPr="00ED6F8C" w14:paraId="4D870B2A" w14:textId="77777777" w:rsidTr="0045226D">
        <w:trPr>
          <w:trHeight w:val="397"/>
        </w:trPr>
        <w:tc>
          <w:tcPr>
            <w:tcW w:w="1809" w:type="dxa"/>
            <w:vAlign w:val="center"/>
          </w:tcPr>
          <w:p w14:paraId="76EA37FB" w14:textId="2488BEDB" w:rsidR="0045226D" w:rsidRPr="00ED6F8C" w:rsidRDefault="0045226D" w:rsidP="0045226D">
            <w:pPr>
              <w:jc w:val="center"/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Udemy</w:t>
            </w:r>
          </w:p>
        </w:tc>
        <w:tc>
          <w:tcPr>
            <w:tcW w:w="9207" w:type="dxa"/>
            <w:vAlign w:val="center"/>
          </w:tcPr>
          <w:p w14:paraId="12727F37" w14:textId="3B179ADD" w:rsidR="0045226D" w:rsidRPr="00ED6F8C" w:rsidRDefault="0045226D" w:rsidP="0045226D">
            <w:pPr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SQL for Beginners</w:t>
            </w:r>
          </w:p>
        </w:tc>
      </w:tr>
      <w:tr w:rsidR="0045226D" w:rsidRPr="00ED6F8C" w14:paraId="214430BF" w14:textId="77777777" w:rsidTr="0045226D">
        <w:trPr>
          <w:trHeight w:val="397"/>
        </w:trPr>
        <w:tc>
          <w:tcPr>
            <w:tcW w:w="1809" w:type="dxa"/>
            <w:vAlign w:val="center"/>
          </w:tcPr>
          <w:p w14:paraId="50C42E36" w14:textId="2D0EAC91" w:rsidR="0045226D" w:rsidRPr="00ED6F8C" w:rsidRDefault="0045226D" w:rsidP="0045226D">
            <w:pPr>
              <w:jc w:val="center"/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Udemy</w:t>
            </w:r>
          </w:p>
        </w:tc>
        <w:tc>
          <w:tcPr>
            <w:tcW w:w="9207" w:type="dxa"/>
            <w:vAlign w:val="center"/>
          </w:tcPr>
          <w:p w14:paraId="112DB34C" w14:textId="022929E1" w:rsidR="0045226D" w:rsidRPr="00ED6F8C" w:rsidRDefault="0045226D" w:rsidP="0045226D">
            <w:pPr>
              <w:rPr>
                <w:rFonts w:ascii="Calibri" w:hAnsi="Calibri"/>
              </w:rPr>
            </w:pPr>
            <w:r w:rsidRPr="00ED6F8C">
              <w:rPr>
                <w:rFonts w:ascii="Calibri" w:hAnsi="Calibri"/>
              </w:rPr>
              <w:t>The Complete Guide to HTML</w:t>
            </w:r>
          </w:p>
        </w:tc>
      </w:tr>
    </w:tbl>
    <w:p w14:paraId="25BC3A19" w14:textId="77777777" w:rsidR="0045226D" w:rsidRPr="00ED6F8C" w:rsidRDefault="0045226D">
      <w:pPr>
        <w:rPr>
          <w:rFonts w:ascii="Calibri" w:hAnsi="Calibri"/>
        </w:rPr>
      </w:pPr>
    </w:p>
    <w:sectPr w:rsidR="0045226D" w:rsidRPr="00ED6F8C" w:rsidSect="001618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A61441"/>
    <w:multiLevelType w:val="hybridMultilevel"/>
    <w:tmpl w:val="809A36EE"/>
    <w:lvl w:ilvl="0" w:tplc="6088A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C495B"/>
    <w:multiLevelType w:val="hybridMultilevel"/>
    <w:tmpl w:val="C1903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0710"/>
    <w:rsid w:val="000407E8"/>
    <w:rsid w:val="0006063C"/>
    <w:rsid w:val="001028DE"/>
    <w:rsid w:val="0015074B"/>
    <w:rsid w:val="001618F1"/>
    <w:rsid w:val="001C0C9B"/>
    <w:rsid w:val="002802C6"/>
    <w:rsid w:val="0029639D"/>
    <w:rsid w:val="00326F90"/>
    <w:rsid w:val="003E7D88"/>
    <w:rsid w:val="0045226D"/>
    <w:rsid w:val="004B546C"/>
    <w:rsid w:val="004B61DC"/>
    <w:rsid w:val="00506932"/>
    <w:rsid w:val="00563AA5"/>
    <w:rsid w:val="00565620"/>
    <w:rsid w:val="005840EB"/>
    <w:rsid w:val="005D33AA"/>
    <w:rsid w:val="007421C5"/>
    <w:rsid w:val="007571BB"/>
    <w:rsid w:val="007E0DBF"/>
    <w:rsid w:val="007E507C"/>
    <w:rsid w:val="008544A3"/>
    <w:rsid w:val="00A93F72"/>
    <w:rsid w:val="00AA1D8D"/>
    <w:rsid w:val="00AE7081"/>
    <w:rsid w:val="00B47730"/>
    <w:rsid w:val="00BD2297"/>
    <w:rsid w:val="00C26A2F"/>
    <w:rsid w:val="00C7503F"/>
    <w:rsid w:val="00CB0664"/>
    <w:rsid w:val="00CD7EE5"/>
    <w:rsid w:val="00D03D67"/>
    <w:rsid w:val="00DC5E0A"/>
    <w:rsid w:val="00DD0722"/>
    <w:rsid w:val="00DD48E2"/>
    <w:rsid w:val="00ED6F8C"/>
    <w:rsid w:val="00F91F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200BD"/>
  <w14:defaultImageDpi w14:val="300"/>
  <w15:docId w15:val="{229B7F17-3DB4-4ED4-B58B-3952EF1A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618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unjalnisha2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6DE1F4-0586-412C-B7DC-39009F6A1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Choudhari</cp:lastModifiedBy>
  <cp:revision>31</cp:revision>
  <dcterms:created xsi:type="dcterms:W3CDTF">2013-12-23T23:15:00Z</dcterms:created>
  <dcterms:modified xsi:type="dcterms:W3CDTF">2025-05-15T12:00:00Z</dcterms:modified>
  <cp:category/>
</cp:coreProperties>
</file>